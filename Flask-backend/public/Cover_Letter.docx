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85BC95" w14:textId="43E70BFD" w:rsidR="007E4FE5" w:rsidRDefault="00B515DE">
      <w:pPr>
        <w:pStyle w:val="divname"/>
        <w:rPr>
          <w:rFonts w:ascii="Tahoma" w:eastAsia="Tahoma" w:hAnsi="Tahoma" w:cs="Tahoma"/>
        </w:rPr>
      </w:pPr>
      <w:r>
        <w:rPr>
          <w:rStyle w:val="span"/>
          <w:rFonts w:ascii="Tahoma" w:eastAsia="Tahoma" w:hAnsi="Tahoma" w:cs="Tahoma"/>
          <w:sz w:val="62"/>
          <w:szCs w:val="62"/>
        </w:rPr>
        <w:t>Freya</w:t>
      </w:r>
      <w:r w:rsidR="001F61D9">
        <w:rPr>
          <w:rFonts w:ascii="Tahoma" w:eastAsia="Tahoma" w:hAnsi="Tahoma" w:cs="Tahoma"/>
        </w:rPr>
        <w:t xml:space="preserve"> </w:t>
      </w:r>
      <w:r w:rsidR="001F61D9">
        <w:rPr>
          <w:rStyle w:val="span"/>
          <w:rFonts w:ascii="Tahoma" w:eastAsia="Tahoma" w:hAnsi="Tahoma" w:cs="Tahoma"/>
          <w:sz w:val="62"/>
          <w:szCs w:val="62"/>
        </w:rPr>
        <w:t>Mao</w:t>
      </w:r>
    </w:p>
    <w:p w14:paraId="1AA08A4E" w14:textId="77777777" w:rsidR="007E4FE5" w:rsidRDefault="001F61D9">
      <w:pPr>
        <w:pStyle w:val="divaddress"/>
        <w:pBdr>
          <w:bottom w:val="none" w:sz="0" w:space="6" w:color="auto"/>
        </w:pBdr>
        <w:spacing w:before="180" w:after="180"/>
        <w:rPr>
          <w:rFonts w:ascii="Tahoma" w:eastAsia="Tahoma" w:hAnsi="Tahoma" w:cs="Tahoma"/>
        </w:rPr>
      </w:pPr>
      <w:r>
        <w:rPr>
          <w:rStyle w:val="span"/>
          <w:rFonts w:ascii="Tahoma" w:eastAsia="Tahoma" w:hAnsi="Tahoma" w:cs="Tahoma"/>
          <w:sz w:val="20"/>
          <w:szCs w:val="20"/>
        </w:rPr>
        <w:t>Burwood, NSW 2134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20"/>
          <w:szCs w:val="20"/>
        </w:rPr>
        <w:t>| 042 104 3258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20"/>
          <w:szCs w:val="20"/>
        </w:rPr>
        <w:t>| freya.mao@outlook.com</w:t>
      </w:r>
    </w:p>
    <w:p w14:paraId="143ADB55" w14:textId="37270C14" w:rsidR="00AE26C1" w:rsidRDefault="00B515DE" w:rsidP="00AE26C1">
      <w:pPr>
        <w:pStyle w:val="divdocumentsectionCLsinglecolumn"/>
        <w:spacing w:before="180"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Tahoma" w:eastAsia="Tahoma" w:hAnsi="Tahoma" w:cs="Tahoma"/>
          <w:color w:val="666666"/>
          <w:sz w:val="22"/>
          <w:szCs w:val="22"/>
        </w:rPr>
        <w:t>November</w:t>
      </w:r>
      <w:r w:rsidR="00AE26C1"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666666"/>
          <w:sz w:val="22"/>
          <w:szCs w:val="22"/>
        </w:rPr>
        <w:t>5</w:t>
      </w:r>
      <w:r w:rsidR="00AE26C1">
        <w:rPr>
          <w:rFonts w:ascii="Tahoma" w:eastAsia="Tahoma" w:hAnsi="Tahoma" w:cs="Tahoma"/>
          <w:color w:val="666666"/>
          <w:sz w:val="22"/>
          <w:szCs w:val="22"/>
        </w:rPr>
        <w:t>, 2020</w:t>
      </w:r>
    </w:p>
    <w:p w14:paraId="7733EF32" w14:textId="1F84F7EC" w:rsidR="00B515DE" w:rsidRDefault="001F61D9" w:rsidP="00B515DE">
      <w:pPr>
        <w:spacing w:line="240" w:lineRule="auto"/>
        <w:rPr>
          <w:rFonts w:ascii="Tahoma" w:eastAsia="Tahoma" w:hAnsi="Tahoma" w:cs="Tahoma"/>
          <w:color w:val="666666"/>
        </w:rPr>
      </w:pP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br/>
      </w:r>
    </w:p>
    <w:p w14:paraId="77E174A0" w14:textId="08BF0E26" w:rsidR="007E4FE5" w:rsidRPr="00AE26C1" w:rsidRDefault="00B515DE" w:rsidP="00157754">
      <w:pPr>
        <w:pStyle w:val="p"/>
        <w:spacing w:before="180"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 w:rsidRPr="00157754">
        <w:rPr>
          <w:rFonts w:ascii="Tahoma" w:eastAsia="Tahoma" w:hAnsi="Tahoma" w:cs="Tahoma"/>
          <w:color w:val="666666"/>
          <w:sz w:val="22"/>
          <w:szCs w:val="22"/>
        </w:rPr>
        <w:t>Meridian Motor Co.</w:t>
      </w:r>
      <w:r w:rsidR="001F61D9" w:rsidRPr="00157754">
        <w:rPr>
          <w:rFonts w:ascii="Tahoma" w:eastAsia="Tahoma" w:hAnsi="Tahoma" w:cs="Tahoma"/>
          <w:color w:val="666666"/>
          <w:sz w:val="22"/>
          <w:szCs w:val="22"/>
        </w:rPr>
        <w:br/>
      </w:r>
      <w:r w:rsidR="008B629F" w:rsidRPr="00157754">
        <w:rPr>
          <w:rFonts w:ascii="Tahoma" w:eastAsia="Tahoma" w:hAnsi="Tahoma" w:cs="Tahoma"/>
          <w:color w:val="666666"/>
          <w:sz w:val="22"/>
          <w:szCs w:val="22"/>
        </w:rPr>
        <w:t>25-27 Regatta Rd, Five Dock NSW 2046</w:t>
      </w:r>
      <w:r w:rsidR="001F61D9" w:rsidRPr="00157754">
        <w:rPr>
          <w:rFonts w:ascii="Tahoma" w:eastAsia="Tahoma" w:hAnsi="Tahoma" w:cs="Tahoma"/>
          <w:color w:val="666666"/>
          <w:sz w:val="22"/>
          <w:szCs w:val="22"/>
        </w:rPr>
        <w:br/>
      </w:r>
      <w:hyperlink r:id="rId7" w:history="1">
        <w:r w:rsidR="008B629F" w:rsidRPr="00157754">
          <w:rPr>
            <w:rFonts w:ascii="Tahoma" w:eastAsia="Tahoma" w:hAnsi="Tahoma" w:cs="Tahoma"/>
            <w:color w:val="666666"/>
            <w:sz w:val="22"/>
            <w:szCs w:val="22"/>
          </w:rPr>
          <w:t>walid@meridianmotorco.com.au</w:t>
        </w:r>
      </w:hyperlink>
    </w:p>
    <w:p w14:paraId="1F44138A" w14:textId="4AEC1325" w:rsidR="007E4FE5" w:rsidRDefault="001F61D9">
      <w:pPr>
        <w:pStyle w:val="p"/>
        <w:spacing w:before="180"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Tahoma" w:eastAsia="Tahoma" w:hAnsi="Tahoma" w:cs="Tahoma"/>
          <w:color w:val="666666"/>
          <w:sz w:val="22"/>
          <w:szCs w:val="22"/>
        </w:rPr>
        <w:t xml:space="preserve">RE: </w:t>
      </w:r>
      <w:r w:rsidR="008B629F">
        <w:rPr>
          <w:rFonts w:ascii="Tahoma" w:eastAsia="Tahoma" w:hAnsi="Tahoma" w:cs="Tahoma"/>
          <w:color w:val="666666"/>
          <w:sz w:val="22"/>
          <w:szCs w:val="22"/>
        </w:rPr>
        <w:t>Internship</w:t>
      </w:r>
    </w:p>
    <w:p w14:paraId="11AE60E3" w14:textId="2FC37FB1" w:rsidR="007E4FE5" w:rsidRDefault="001F61D9">
      <w:pPr>
        <w:pStyle w:val="p"/>
        <w:spacing w:before="180"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Tahoma" w:eastAsia="Tahoma" w:hAnsi="Tahoma" w:cs="Tahoma"/>
          <w:color w:val="666666"/>
          <w:sz w:val="22"/>
          <w:szCs w:val="22"/>
        </w:rPr>
        <w:t xml:space="preserve">Dear </w:t>
      </w:r>
      <w:r w:rsidR="00460CEC">
        <w:rPr>
          <w:rFonts w:ascii="Tahoma" w:eastAsia="Tahoma" w:hAnsi="Tahoma" w:cs="Tahoma"/>
          <w:color w:val="666666"/>
          <w:sz w:val="22"/>
          <w:szCs w:val="22"/>
        </w:rPr>
        <w:t>Sir/Madam</w:t>
      </w:r>
      <w:r>
        <w:rPr>
          <w:rFonts w:ascii="Tahoma" w:eastAsia="Tahoma" w:hAnsi="Tahoma" w:cs="Tahoma"/>
          <w:color w:val="666666"/>
          <w:sz w:val="22"/>
          <w:szCs w:val="22"/>
        </w:rPr>
        <w:t>,</w:t>
      </w:r>
    </w:p>
    <w:p w14:paraId="40800DEB" w14:textId="0BA2D228" w:rsidR="003E00EF" w:rsidRPr="005B6121" w:rsidRDefault="001F61D9" w:rsidP="003E00EF">
      <w:pPr>
        <w:pStyle w:val="p"/>
        <w:spacing w:before="180" w:line="276" w:lineRule="auto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Tahoma" w:eastAsia="Tahoma" w:hAnsi="Tahoma" w:cs="Tahoma"/>
          <w:color w:val="666666"/>
          <w:sz w:val="22"/>
          <w:szCs w:val="22"/>
        </w:rPr>
        <w:t xml:space="preserve">Please accept this letter as an expression of my interest in the </w:t>
      </w:r>
      <w:r w:rsidR="008B629F">
        <w:rPr>
          <w:rFonts w:ascii="Tahoma" w:eastAsia="Tahoma" w:hAnsi="Tahoma" w:cs="Tahoma"/>
          <w:color w:val="666666"/>
          <w:sz w:val="22"/>
          <w:szCs w:val="22"/>
        </w:rPr>
        <w:t>internship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 w:rsidR="0025716D">
        <w:rPr>
          <w:rFonts w:ascii="Tahoma" w:eastAsia="Tahoma" w:hAnsi="Tahoma" w:cs="Tahoma"/>
          <w:color w:val="666666"/>
          <w:sz w:val="22"/>
          <w:szCs w:val="22"/>
        </w:rPr>
        <w:t>at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 w:rsidR="008B629F" w:rsidRPr="00B515DE">
        <w:rPr>
          <w:rFonts w:ascii="Tahoma" w:eastAsia="Tahoma" w:hAnsi="Tahoma" w:cs="Tahoma"/>
          <w:color w:val="666666"/>
        </w:rPr>
        <w:t>Meridian</w:t>
      </w:r>
      <w:r w:rsidR="008B629F">
        <w:rPr>
          <w:rFonts w:ascii="Tahoma" w:eastAsia="Tahoma" w:hAnsi="Tahoma" w:cs="Tahoma"/>
          <w:color w:val="666666"/>
        </w:rPr>
        <w:t xml:space="preserve"> </w:t>
      </w:r>
      <w:r w:rsidR="008B629F" w:rsidRPr="00B515DE">
        <w:rPr>
          <w:rFonts w:ascii="Tahoma" w:eastAsia="Tahoma" w:hAnsi="Tahoma" w:cs="Tahoma"/>
          <w:color w:val="666666"/>
        </w:rPr>
        <w:t>Motor</w:t>
      </w:r>
      <w:r w:rsidR="008B629F">
        <w:rPr>
          <w:rFonts w:ascii="Tahoma" w:eastAsia="Tahoma" w:hAnsi="Tahoma" w:cs="Tahoma"/>
          <w:color w:val="666666"/>
        </w:rPr>
        <w:t xml:space="preserve"> C</w:t>
      </w:r>
      <w:r w:rsidR="008B629F" w:rsidRPr="00B515DE">
        <w:rPr>
          <w:rFonts w:ascii="Tahoma" w:eastAsia="Tahoma" w:hAnsi="Tahoma" w:cs="Tahoma"/>
          <w:color w:val="666666"/>
        </w:rPr>
        <w:t>o</w:t>
      </w:r>
      <w:r w:rsidR="008B629F">
        <w:rPr>
          <w:rFonts w:ascii="Tahoma" w:eastAsia="Tahoma" w:hAnsi="Tahoma" w:cs="Tahoma"/>
          <w:color w:val="666666"/>
        </w:rPr>
        <w:t>.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. </w:t>
      </w:r>
      <w:r w:rsidR="00261B36">
        <w:rPr>
          <w:rFonts w:ascii="Tahoma" w:eastAsia="Tahoma" w:hAnsi="Tahoma" w:cs="Tahoma"/>
          <w:color w:val="666666"/>
          <w:sz w:val="22"/>
          <w:szCs w:val="22"/>
        </w:rPr>
        <w:t>I am a student of University of Sydney</w:t>
      </w:r>
      <w:r w:rsidR="008B629F">
        <w:rPr>
          <w:rFonts w:ascii="Tahoma" w:eastAsia="Tahoma" w:hAnsi="Tahoma" w:cs="Tahoma"/>
          <w:color w:val="666666"/>
          <w:sz w:val="22"/>
          <w:szCs w:val="22"/>
        </w:rPr>
        <w:t>(USYD)</w:t>
      </w:r>
      <w:r w:rsidR="00261B36">
        <w:rPr>
          <w:rFonts w:ascii="Tahoma" w:eastAsia="Tahoma" w:hAnsi="Tahoma" w:cs="Tahoma"/>
          <w:color w:val="666666"/>
          <w:sz w:val="22"/>
          <w:szCs w:val="22"/>
        </w:rPr>
        <w:t xml:space="preserve"> who is </w:t>
      </w:r>
      <w:r w:rsidR="008B629F">
        <w:rPr>
          <w:rFonts w:ascii="Tahoma" w:eastAsia="Tahoma" w:hAnsi="Tahoma" w:cs="Tahoma"/>
          <w:color w:val="666666"/>
          <w:sz w:val="22"/>
          <w:szCs w:val="22"/>
        </w:rPr>
        <w:t>doing Master of</w:t>
      </w:r>
      <w:r w:rsidR="00261B36">
        <w:rPr>
          <w:rFonts w:ascii="Tahoma" w:eastAsia="Tahoma" w:hAnsi="Tahoma" w:cs="Tahoma"/>
          <w:color w:val="666666"/>
          <w:sz w:val="22"/>
          <w:szCs w:val="22"/>
        </w:rPr>
        <w:t xml:space="preserve"> IT</w:t>
      </w:r>
      <w:r w:rsidR="002A142D"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 w:rsidR="00261B36">
        <w:rPr>
          <w:rFonts w:ascii="Tahoma" w:eastAsia="Tahoma" w:hAnsi="Tahoma" w:cs="Tahoma"/>
          <w:color w:val="666666"/>
          <w:sz w:val="22"/>
          <w:szCs w:val="22"/>
        </w:rPr>
        <w:t>&amp;</w:t>
      </w:r>
      <w:r w:rsidR="002A142D"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 w:rsidR="00261B36">
        <w:rPr>
          <w:rFonts w:ascii="Tahoma" w:eastAsia="Tahoma" w:hAnsi="Tahoma" w:cs="Tahoma"/>
          <w:color w:val="666666"/>
          <w:sz w:val="22"/>
          <w:szCs w:val="22"/>
        </w:rPr>
        <w:t>IT Management</w:t>
      </w:r>
      <w:r w:rsidR="00054A54">
        <w:rPr>
          <w:rFonts w:ascii="Tahoma" w:eastAsia="Tahoma" w:hAnsi="Tahoma" w:cs="Tahoma"/>
          <w:color w:val="666666"/>
          <w:sz w:val="22"/>
          <w:szCs w:val="22"/>
        </w:rPr>
        <w:t>(Data Analysis and Management)</w:t>
      </w:r>
      <w:r w:rsidR="00261B36">
        <w:rPr>
          <w:rFonts w:ascii="Tahoma" w:eastAsia="Tahoma" w:hAnsi="Tahoma" w:cs="Tahoma"/>
          <w:color w:val="666666"/>
          <w:sz w:val="22"/>
          <w:szCs w:val="22"/>
        </w:rPr>
        <w:t xml:space="preserve">. 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I was excited to find this opportunity from </w:t>
      </w:r>
      <w:r w:rsidR="008B629F">
        <w:rPr>
          <w:rFonts w:ascii="Tahoma" w:eastAsia="Tahoma" w:hAnsi="Tahoma" w:cs="Tahoma"/>
          <w:color w:val="666666"/>
          <w:sz w:val="22"/>
          <w:szCs w:val="22"/>
        </w:rPr>
        <w:t xml:space="preserve">the email sent by USYD Computer Science school </w:t>
      </w:r>
      <w:r w:rsidR="00E94A36">
        <w:rPr>
          <w:rFonts w:ascii="Tahoma" w:eastAsia="Tahoma" w:hAnsi="Tahoma" w:cs="Tahoma"/>
          <w:color w:val="666666"/>
          <w:sz w:val="22"/>
          <w:szCs w:val="22"/>
        </w:rPr>
        <w:t>and</w:t>
      </w:r>
      <w:r w:rsidRPr="00E94A36"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 w:rsidR="008758F4">
        <w:rPr>
          <w:rFonts w:ascii="Tahoma" w:eastAsia="Tahoma" w:hAnsi="Tahoma" w:cs="Tahoma"/>
          <w:color w:val="666666"/>
          <w:sz w:val="22"/>
          <w:szCs w:val="22"/>
        </w:rPr>
        <w:t xml:space="preserve">am </w:t>
      </w:r>
      <w:r w:rsidR="008B629F">
        <w:rPr>
          <w:rFonts w:ascii="Tahoma" w:eastAsia="Tahoma" w:hAnsi="Tahoma" w:cs="Tahoma"/>
          <w:color w:val="666666"/>
          <w:sz w:val="22"/>
          <w:szCs w:val="22"/>
        </w:rPr>
        <w:t>eager to learn</w:t>
      </w:r>
      <w:r w:rsidR="005B6121">
        <w:rPr>
          <w:rFonts w:ascii="Tahoma" w:eastAsia="Tahoma" w:hAnsi="Tahoma" w:cs="Tahoma"/>
          <w:color w:val="666666"/>
          <w:sz w:val="22"/>
          <w:szCs w:val="22"/>
        </w:rPr>
        <w:t xml:space="preserve"> and grow, as well as contributing to the team as best as I can.</w:t>
      </w:r>
    </w:p>
    <w:p w14:paraId="13E4ED9D" w14:textId="45DA7B1D" w:rsidR="007E4FE5" w:rsidRPr="003E00EF" w:rsidRDefault="00054A54" w:rsidP="003E00EF">
      <w:pPr>
        <w:pStyle w:val="p"/>
        <w:spacing w:before="180" w:line="276" w:lineRule="auto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Tahoma" w:eastAsia="Tahoma" w:hAnsi="Tahoma" w:cs="Tahoma"/>
          <w:color w:val="666666"/>
          <w:sz w:val="22"/>
          <w:szCs w:val="22"/>
        </w:rPr>
        <w:t xml:space="preserve">With delving into deeper knowledge in Data Science, I realise the importance of software engineering in underpinning the application of data science, such as the NLP-based chatbot in some apps we use. Compared to tuning these machine learning models, I found I </w:t>
      </w:r>
      <w:r w:rsidR="004406DC">
        <w:rPr>
          <w:rFonts w:ascii="Tahoma" w:eastAsia="Tahoma" w:hAnsi="Tahoma" w:cs="Tahoma"/>
          <w:color w:val="666666"/>
          <w:sz w:val="22"/>
          <w:szCs w:val="22"/>
        </w:rPr>
        <w:t>prefer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 the coding part more in my study</w:t>
      </w:r>
      <w:r w:rsidR="004406DC">
        <w:rPr>
          <w:rFonts w:ascii="Tahoma" w:eastAsia="Tahoma" w:hAnsi="Tahoma" w:cs="Tahoma"/>
          <w:color w:val="666666"/>
          <w:sz w:val="22"/>
          <w:szCs w:val="22"/>
        </w:rPr>
        <w:t>. When doing my assignment, I quite enjoy implementing these machine learning algorithms from scratch myself; sometimes, it is interesting for me to write a small function to evaluate the result</w:t>
      </w:r>
      <w:r w:rsidR="003E00EF">
        <w:rPr>
          <w:rFonts w:ascii="Tahoma" w:eastAsia="Tahoma" w:hAnsi="Tahoma" w:cs="Tahoma"/>
          <w:color w:val="666666"/>
          <w:sz w:val="22"/>
          <w:szCs w:val="22"/>
        </w:rPr>
        <w:t>s</w:t>
      </w:r>
      <w:r w:rsidR="004406DC">
        <w:rPr>
          <w:rFonts w:ascii="Tahoma" w:eastAsia="Tahoma" w:hAnsi="Tahoma" w:cs="Tahoma"/>
          <w:color w:val="666666"/>
          <w:sz w:val="22"/>
          <w:szCs w:val="22"/>
        </w:rPr>
        <w:t xml:space="preserve"> automatically</w:t>
      </w:r>
      <w:r w:rsidR="008D46E3">
        <w:rPr>
          <w:rFonts w:ascii="Tahoma" w:eastAsia="Tahoma" w:hAnsi="Tahoma" w:cs="Tahoma"/>
          <w:color w:val="666666"/>
          <w:sz w:val="22"/>
          <w:szCs w:val="22"/>
        </w:rPr>
        <w:t xml:space="preserve"> since it saves lots of manual work for me. </w:t>
      </w:r>
    </w:p>
    <w:p w14:paraId="5E485C80" w14:textId="77777777" w:rsidR="0015569B" w:rsidRDefault="0015569B" w:rsidP="0015569B">
      <w:pPr>
        <w:shd w:val="clear" w:color="auto" w:fill="FFFFFF"/>
        <w:spacing w:line="240" w:lineRule="auto"/>
        <w:rPr>
          <w:rFonts w:ascii="Tahoma" w:eastAsia="Tahoma" w:hAnsi="Tahoma" w:cs="Tahoma"/>
          <w:color w:val="666666"/>
          <w:sz w:val="22"/>
          <w:szCs w:val="22"/>
        </w:rPr>
      </w:pPr>
    </w:p>
    <w:p w14:paraId="08A32ACD" w14:textId="1F62F860" w:rsidR="003E00EF" w:rsidRPr="0015569B" w:rsidRDefault="003E00EF" w:rsidP="0015569B">
      <w:pPr>
        <w:pStyle w:val="p"/>
        <w:spacing w:before="180" w:line="276" w:lineRule="auto"/>
        <w:rPr>
          <w:rFonts w:ascii="Tahoma" w:eastAsia="Tahoma" w:hAnsi="Tahoma" w:cs="Tahoma"/>
          <w:color w:val="666666"/>
          <w:sz w:val="22"/>
          <w:szCs w:val="22"/>
        </w:rPr>
      </w:pPr>
      <w:r w:rsidRPr="003E00EF">
        <w:rPr>
          <w:rFonts w:ascii="Tahoma" w:eastAsia="Tahoma" w:hAnsi="Tahoma" w:cs="Tahoma"/>
          <w:color w:val="666666"/>
          <w:sz w:val="22"/>
          <w:szCs w:val="22"/>
        </w:rPr>
        <w:t xml:space="preserve">A related software development experience of mine is from a subject – Mobile Computing. I </w:t>
      </w:r>
      <w:r>
        <w:rPr>
          <w:rFonts w:ascii="Tahoma" w:eastAsia="Tahoma" w:hAnsi="Tahoma" w:cs="Tahoma"/>
          <w:color w:val="666666"/>
          <w:sz w:val="22"/>
          <w:szCs w:val="22"/>
        </w:rPr>
        <w:t>implemented</w:t>
      </w:r>
      <w:r w:rsidRPr="003E00EF">
        <w:rPr>
          <w:rFonts w:ascii="Tahoma" w:eastAsia="Tahoma" w:hAnsi="Tahoma" w:cs="Tahoma"/>
          <w:color w:val="666666"/>
          <w:sz w:val="22"/>
          <w:szCs w:val="22"/>
        </w:rPr>
        <w:t xml:space="preserve"> mobile apps individually and with my teammates respectively</w:t>
      </w:r>
      <w:r>
        <w:rPr>
          <w:rFonts w:ascii="Tahoma" w:eastAsia="Tahoma" w:hAnsi="Tahoma" w:cs="Tahoma"/>
          <w:color w:val="666666"/>
          <w:sz w:val="22"/>
          <w:szCs w:val="22"/>
        </w:rPr>
        <w:t>, and</w:t>
      </w:r>
      <w:r w:rsidRPr="003E00EF">
        <w:rPr>
          <w:rFonts w:ascii="Tahoma" w:eastAsia="Tahoma" w:hAnsi="Tahoma" w:cs="Tahoma"/>
          <w:color w:val="666666"/>
          <w:sz w:val="22"/>
          <w:szCs w:val="22"/>
        </w:rPr>
        <w:t xml:space="preserve"> mainly used Java to develop Android-based apps. </w:t>
      </w:r>
      <w:r w:rsidR="000F4180">
        <w:rPr>
          <w:rFonts w:ascii="Tahoma" w:eastAsia="Tahoma" w:hAnsi="Tahoma" w:cs="Tahoma"/>
          <w:color w:val="666666"/>
          <w:sz w:val="22"/>
          <w:szCs w:val="22"/>
        </w:rPr>
        <w:t>I knew software engineering was not my strength compared to data science. In order to not impact the whole schedule of the project, I spent</w:t>
      </w:r>
      <w:r w:rsidR="0015569B">
        <w:rPr>
          <w:rFonts w:ascii="Tahoma" w:eastAsia="Tahoma" w:hAnsi="Tahoma" w:cs="Tahoma"/>
          <w:color w:val="666666"/>
          <w:sz w:val="22"/>
          <w:szCs w:val="22"/>
        </w:rPr>
        <w:t xml:space="preserve"> three or four times time on this subject and learned it as quickly as I can. Finally, I successfully finished all my programming tasks in the group project and did some additional work on user interface design and implementation. Moreover, I got a full mark in my individual mobile app. Frankly speaking, I am not very familiar with the listed tech stack(PHP 7, </w:t>
      </w:r>
      <w:r w:rsidR="0015569B" w:rsidRPr="0015569B">
        <w:rPr>
          <w:rFonts w:ascii="Tahoma" w:eastAsia="Tahoma" w:hAnsi="Tahoma" w:cs="Tahoma"/>
          <w:color w:val="666666"/>
          <w:sz w:val="22"/>
          <w:szCs w:val="22"/>
        </w:rPr>
        <w:t>Laravel 7</w:t>
      </w:r>
      <w:r w:rsidR="0015569B">
        <w:rPr>
          <w:rFonts w:ascii="Tahoma" w:eastAsia="Tahoma" w:hAnsi="Tahoma" w:cs="Tahoma"/>
          <w:color w:val="666666"/>
          <w:sz w:val="22"/>
          <w:szCs w:val="22"/>
        </w:rPr>
        <w:t>…</w:t>
      </w:r>
      <w:r w:rsidR="0015569B" w:rsidRPr="0015569B">
        <w:rPr>
          <w:rFonts w:ascii="Tahoma" w:eastAsia="Tahoma" w:hAnsi="Tahoma" w:cs="Tahoma"/>
          <w:color w:val="666666"/>
          <w:sz w:val="22"/>
          <w:szCs w:val="22"/>
        </w:rPr>
        <w:t>)</w:t>
      </w:r>
      <w:r w:rsidR="0015569B">
        <w:rPr>
          <w:rFonts w:ascii="Tahoma" w:eastAsia="Tahoma" w:hAnsi="Tahoma" w:cs="Tahoma"/>
          <w:color w:val="666666"/>
          <w:sz w:val="22"/>
          <w:szCs w:val="22"/>
        </w:rPr>
        <w:t>, but I desire to learn them, and I am also confident that I can catch up quickly</w:t>
      </w:r>
      <w:r w:rsidR="00157754">
        <w:rPr>
          <w:rFonts w:ascii="Tahoma" w:eastAsia="Tahoma" w:hAnsi="Tahoma" w:cs="Tahoma"/>
          <w:color w:val="666666"/>
          <w:sz w:val="22"/>
          <w:szCs w:val="22"/>
        </w:rPr>
        <w:t>.</w:t>
      </w:r>
    </w:p>
    <w:p w14:paraId="50261186" w14:textId="3855351C" w:rsidR="007E4FE5" w:rsidRDefault="00130F4B">
      <w:pPr>
        <w:pStyle w:val="p"/>
        <w:spacing w:before="180"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Tahoma" w:eastAsia="Tahoma" w:hAnsi="Tahoma" w:cs="Tahoma"/>
          <w:color w:val="666666"/>
          <w:sz w:val="22"/>
          <w:szCs w:val="22"/>
        </w:rPr>
        <w:t>I am expected to graduate in 20</w:t>
      </w:r>
      <w:r w:rsidR="00380E90">
        <w:rPr>
          <w:rFonts w:ascii="Tahoma" w:eastAsia="Tahoma" w:hAnsi="Tahoma" w:cs="Tahoma"/>
          <w:color w:val="666666"/>
          <w:sz w:val="22"/>
          <w:szCs w:val="22"/>
        </w:rPr>
        <w:t xml:space="preserve">21 and can </w:t>
      </w:r>
      <w:r w:rsidR="004761AF">
        <w:rPr>
          <w:rFonts w:ascii="Tahoma" w:eastAsia="Tahoma" w:hAnsi="Tahoma" w:cs="Tahoma"/>
          <w:color w:val="666666"/>
          <w:sz w:val="22"/>
          <w:szCs w:val="22"/>
        </w:rPr>
        <w:t>obtain</w:t>
      </w:r>
      <w:r w:rsidR="00380E90">
        <w:rPr>
          <w:rFonts w:ascii="Tahoma" w:eastAsia="Tahoma" w:hAnsi="Tahoma" w:cs="Tahoma"/>
          <w:color w:val="666666"/>
          <w:sz w:val="22"/>
          <w:szCs w:val="22"/>
        </w:rPr>
        <w:t xml:space="preserve"> a</w:t>
      </w:r>
      <w:r w:rsidR="000E559F"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 w:rsidR="00380E90">
        <w:rPr>
          <w:rFonts w:ascii="Tahoma" w:eastAsia="Tahoma" w:hAnsi="Tahoma" w:cs="Tahoma"/>
          <w:color w:val="666666"/>
          <w:sz w:val="22"/>
          <w:szCs w:val="22"/>
        </w:rPr>
        <w:t>2-year work visa</w:t>
      </w:r>
      <w:r w:rsidR="00157754">
        <w:rPr>
          <w:rFonts w:ascii="Tahoma" w:eastAsia="Tahoma" w:hAnsi="Tahoma" w:cs="Tahoma"/>
          <w:color w:val="666666"/>
          <w:sz w:val="22"/>
          <w:szCs w:val="22"/>
        </w:rPr>
        <w:t>.</w:t>
      </w:r>
      <w:r>
        <w:rPr>
          <w:rFonts w:ascii="Tahoma" w:eastAsia="Tahoma" w:hAnsi="Tahoma" w:cs="Tahoma"/>
          <w:color w:val="666666"/>
          <w:sz w:val="22"/>
          <w:szCs w:val="22"/>
        </w:rPr>
        <w:t xml:space="preserve"> </w:t>
      </w:r>
      <w:r w:rsidR="001F61D9">
        <w:rPr>
          <w:rFonts w:ascii="Tahoma" w:eastAsia="Tahoma" w:hAnsi="Tahoma" w:cs="Tahoma"/>
          <w:color w:val="666666"/>
          <w:sz w:val="22"/>
          <w:szCs w:val="22"/>
        </w:rPr>
        <w:t xml:space="preserve">Please refer to </w:t>
      </w:r>
      <w:r w:rsidR="000A75EA">
        <w:rPr>
          <w:rFonts w:ascii="Tahoma" w:eastAsia="Tahoma" w:hAnsi="Tahoma" w:cs="Tahoma"/>
          <w:color w:val="666666"/>
          <w:sz w:val="22"/>
          <w:szCs w:val="22"/>
        </w:rPr>
        <w:t>my</w:t>
      </w:r>
      <w:r w:rsidR="001F61D9">
        <w:rPr>
          <w:rFonts w:ascii="Tahoma" w:eastAsia="Tahoma" w:hAnsi="Tahoma" w:cs="Tahoma"/>
          <w:color w:val="666666"/>
          <w:sz w:val="22"/>
          <w:szCs w:val="22"/>
        </w:rPr>
        <w:t xml:space="preserve"> resume for details of my</w:t>
      </w:r>
      <w:r w:rsidR="000A75EA">
        <w:rPr>
          <w:rFonts w:ascii="Tahoma" w:eastAsia="Tahoma" w:hAnsi="Tahoma" w:cs="Tahoma"/>
          <w:color w:val="666666"/>
          <w:sz w:val="22"/>
          <w:szCs w:val="22"/>
        </w:rPr>
        <w:t xml:space="preserve"> skill set and</w:t>
      </w:r>
      <w:r w:rsidR="001F61D9">
        <w:rPr>
          <w:rFonts w:ascii="Tahoma" w:eastAsia="Tahoma" w:hAnsi="Tahoma" w:cs="Tahoma"/>
          <w:color w:val="666666"/>
          <w:sz w:val="22"/>
          <w:szCs w:val="22"/>
        </w:rPr>
        <w:t xml:space="preserve"> previous</w:t>
      </w:r>
      <w:r w:rsidR="000A75EA">
        <w:rPr>
          <w:rFonts w:ascii="Tahoma" w:eastAsia="Tahoma" w:hAnsi="Tahoma" w:cs="Tahoma"/>
          <w:color w:val="666666"/>
          <w:sz w:val="22"/>
          <w:szCs w:val="22"/>
        </w:rPr>
        <w:t xml:space="preserve"> work</w:t>
      </w:r>
      <w:r w:rsidR="001F61D9">
        <w:rPr>
          <w:rFonts w:ascii="Tahoma" w:eastAsia="Tahoma" w:hAnsi="Tahoma" w:cs="Tahoma"/>
          <w:color w:val="666666"/>
          <w:sz w:val="22"/>
          <w:szCs w:val="22"/>
        </w:rPr>
        <w:t xml:space="preserve"> experience. I look forward to discussing this opportunity with you and greatly appreciate your consideration.  </w:t>
      </w:r>
    </w:p>
    <w:p w14:paraId="5F7B2149" w14:textId="5B4BB238" w:rsidR="007E4FE5" w:rsidRDefault="001F61D9">
      <w:pPr>
        <w:pStyle w:val="divdocumentsectionCLsinglecolumn"/>
        <w:spacing w:before="180"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Fonts w:ascii="Tahoma" w:eastAsia="Tahoma" w:hAnsi="Tahoma" w:cs="Tahoma"/>
          <w:color w:val="666666"/>
          <w:sz w:val="22"/>
          <w:szCs w:val="22"/>
        </w:rPr>
        <w:t>Sincerely,</w:t>
      </w:r>
      <w:r>
        <w:rPr>
          <w:rFonts w:ascii="Tahoma" w:eastAsia="Tahoma" w:hAnsi="Tahoma" w:cs="Tahoma"/>
          <w:color w:val="666666"/>
          <w:sz w:val="22"/>
          <w:szCs w:val="22"/>
        </w:rPr>
        <w:br/>
      </w:r>
      <w:r w:rsidR="00157754">
        <w:rPr>
          <w:rFonts w:ascii="Tahoma" w:eastAsia="Tahoma" w:hAnsi="Tahoma" w:cs="Tahoma"/>
          <w:color w:val="666666"/>
          <w:sz w:val="22"/>
          <w:szCs w:val="22"/>
        </w:rPr>
        <w:t>Freya</w:t>
      </w:r>
      <w:bookmarkStart w:id="0" w:name="_GoBack"/>
      <w:bookmarkEnd w:id="0"/>
      <w:r>
        <w:rPr>
          <w:rFonts w:ascii="Tahoma" w:eastAsia="Tahoma" w:hAnsi="Tahoma" w:cs="Tahoma"/>
          <w:color w:val="666666"/>
          <w:sz w:val="22"/>
          <w:szCs w:val="22"/>
        </w:rPr>
        <w:t xml:space="preserve"> Mao</w:t>
      </w:r>
    </w:p>
    <w:sectPr w:rsidR="007E4FE5">
      <w:pgSz w:w="12240" w:h="15840"/>
      <w:pgMar w:top="500" w:right="840" w:bottom="50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E3F3D" w14:textId="77777777" w:rsidR="00CA37F1" w:rsidRDefault="00CA37F1" w:rsidP="00E50AA9">
      <w:pPr>
        <w:spacing w:line="240" w:lineRule="auto"/>
      </w:pPr>
      <w:r>
        <w:separator/>
      </w:r>
    </w:p>
  </w:endnote>
  <w:endnote w:type="continuationSeparator" w:id="0">
    <w:p w14:paraId="684BF799" w14:textId="77777777" w:rsidR="00CA37F1" w:rsidRDefault="00CA37F1" w:rsidP="00E50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B1C761B0-D291-4732-A0D7-6897ABE49E5D}"/>
    <w:embedBold r:id="rId2" w:fontKey="{DA125024-3F4C-4D17-BAA9-108F33EFFD4B}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6AB76" w14:textId="77777777" w:rsidR="00CA37F1" w:rsidRDefault="00CA37F1" w:rsidP="00E50AA9">
      <w:pPr>
        <w:spacing w:line="240" w:lineRule="auto"/>
      </w:pPr>
      <w:r>
        <w:separator/>
      </w:r>
    </w:p>
  </w:footnote>
  <w:footnote w:type="continuationSeparator" w:id="0">
    <w:p w14:paraId="2088A4C3" w14:textId="77777777" w:rsidR="00CA37F1" w:rsidRDefault="00CA37F1" w:rsidP="00E50A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31B6F"/>
    <w:multiLevelType w:val="multilevel"/>
    <w:tmpl w:val="6D0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TrueTypeFonts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FE5"/>
    <w:rsid w:val="000309D8"/>
    <w:rsid w:val="00054A54"/>
    <w:rsid w:val="000A75EA"/>
    <w:rsid w:val="000E559F"/>
    <w:rsid w:val="000F4180"/>
    <w:rsid w:val="00115E56"/>
    <w:rsid w:val="00124EC2"/>
    <w:rsid w:val="00130F4B"/>
    <w:rsid w:val="0014674D"/>
    <w:rsid w:val="0015569B"/>
    <w:rsid w:val="00157754"/>
    <w:rsid w:val="001E38C4"/>
    <w:rsid w:val="001F61D9"/>
    <w:rsid w:val="00244154"/>
    <w:rsid w:val="0025716D"/>
    <w:rsid w:val="00261B36"/>
    <w:rsid w:val="002A142D"/>
    <w:rsid w:val="002C0307"/>
    <w:rsid w:val="002E6B2E"/>
    <w:rsid w:val="003749CA"/>
    <w:rsid w:val="00380E90"/>
    <w:rsid w:val="003D5875"/>
    <w:rsid w:val="003E00EF"/>
    <w:rsid w:val="00400EEA"/>
    <w:rsid w:val="004270D2"/>
    <w:rsid w:val="004406DC"/>
    <w:rsid w:val="00460CEC"/>
    <w:rsid w:val="00476078"/>
    <w:rsid w:val="004761AF"/>
    <w:rsid w:val="00514E55"/>
    <w:rsid w:val="00594971"/>
    <w:rsid w:val="005B5478"/>
    <w:rsid w:val="005B6121"/>
    <w:rsid w:val="005F43D8"/>
    <w:rsid w:val="00684E29"/>
    <w:rsid w:val="006D2A44"/>
    <w:rsid w:val="006D3151"/>
    <w:rsid w:val="006E53CE"/>
    <w:rsid w:val="00783562"/>
    <w:rsid w:val="007B7233"/>
    <w:rsid w:val="007E4FE5"/>
    <w:rsid w:val="00861C7A"/>
    <w:rsid w:val="008758F4"/>
    <w:rsid w:val="008B39C1"/>
    <w:rsid w:val="008B629F"/>
    <w:rsid w:val="008D46E3"/>
    <w:rsid w:val="009278FD"/>
    <w:rsid w:val="009A42F8"/>
    <w:rsid w:val="009E00BA"/>
    <w:rsid w:val="00AB3E13"/>
    <w:rsid w:val="00AC3B7E"/>
    <w:rsid w:val="00AE26C1"/>
    <w:rsid w:val="00B515DE"/>
    <w:rsid w:val="00BB15E0"/>
    <w:rsid w:val="00CA37F1"/>
    <w:rsid w:val="00CF1A84"/>
    <w:rsid w:val="00CF7156"/>
    <w:rsid w:val="00D0383D"/>
    <w:rsid w:val="00D807E6"/>
    <w:rsid w:val="00DD046A"/>
    <w:rsid w:val="00E41C85"/>
    <w:rsid w:val="00E50AA9"/>
    <w:rsid w:val="00E94A36"/>
    <w:rsid w:val="00EE0FF6"/>
    <w:rsid w:val="00EE4A49"/>
    <w:rsid w:val="00EF349E"/>
    <w:rsid w:val="00F23FF0"/>
    <w:rsid w:val="00F434A7"/>
    <w:rsid w:val="00F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732E1"/>
  <w15:docId w15:val="{71CE6483-9A4F-4EBC-98C0-82FA0937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eastAsia="Times New Roman"/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60" w:lineRule="atLeast"/>
    </w:pPr>
    <w:rPr>
      <w:color w:val="666666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180" w:lineRule="atLeast"/>
      <w:jc w:val="right"/>
    </w:pPr>
    <w:rPr>
      <w:b/>
      <w:bCs/>
      <w:caps/>
      <w:color w:val="336699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right"/>
    </w:pPr>
    <w:rPr>
      <w:color w:val="336699"/>
      <w:sz w:val="20"/>
      <w:szCs w:val="20"/>
    </w:rPr>
  </w:style>
  <w:style w:type="paragraph" w:customStyle="1" w:styleId="divdocumentsection">
    <w:name w:val="div_document_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address2">
    <w:name w:val="div_address2"/>
    <w:basedOn w:val="div"/>
    <w:pPr>
      <w:spacing w:line="360" w:lineRule="atLeast"/>
    </w:pPr>
    <w:rPr>
      <w:sz w:val="22"/>
      <w:szCs w:val="22"/>
    </w:rPr>
  </w:style>
  <w:style w:type="paragraph" w:customStyle="1" w:styleId="p">
    <w:name w:val="p"/>
    <w:basedOn w:val="Normal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26C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E26C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0AA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0AA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0AA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0AA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AA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AA9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51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4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lid@meridianmotorco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Yuqi Mao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Yuqi Mao</dc:title>
  <cp:lastModifiedBy>Mao Freya</cp:lastModifiedBy>
  <cp:revision>30</cp:revision>
  <dcterms:created xsi:type="dcterms:W3CDTF">2019-12-04T08:39:00Z</dcterms:created>
  <dcterms:modified xsi:type="dcterms:W3CDTF">2020-11-05T10:05:00Z</dcterms:modified>
</cp:coreProperties>
</file>